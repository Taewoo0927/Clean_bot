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962BD" w14:textId="77777777" w:rsidR="008F3221" w:rsidRPr="00972C1A" w:rsidRDefault="002D5510">
      <w:pPr>
        <w:pStyle w:val="Heading1"/>
        <w:rPr>
          <w:rFonts w:ascii="Times New Roman" w:hAnsi="Times New Roman" w:cs="Times New Roman"/>
        </w:rPr>
      </w:pPr>
      <w:r w:rsidRPr="00972C1A">
        <w:rPr>
          <w:rFonts w:ascii="Times New Roman" w:hAnsi="Times New Roman" w:cs="Times New Roman"/>
        </w:rPr>
        <w:t>MSP430 Microcontroller Setup and Workflow Documentation</w:t>
      </w:r>
    </w:p>
    <w:p w14:paraId="72CDCD64" w14:textId="70FE4080" w:rsidR="008F3221" w:rsidRPr="00972C1A" w:rsidRDefault="002D5510">
      <w:pPr>
        <w:rPr>
          <w:rFonts w:ascii="Times New Roman" w:eastAsia="Malgun Gothic" w:hAnsi="Times New Roman" w:cs="Times New Roman"/>
          <w:lang w:eastAsia="ko-KR"/>
        </w:rPr>
      </w:pPr>
      <w:r w:rsidRPr="00972C1A">
        <w:rPr>
          <w:rFonts w:ascii="Times New Roman" w:hAnsi="Times New Roman" w:cs="Times New Roman"/>
        </w:rPr>
        <w:t>This document outlines the steps taken to set up an MSP430 microcontroller development environment using MSP430-GCC and MSP430 Flasher tools. It covers the project structure, Makefile configuration, and how to use the setup both with and without an IDE (VS Code). This setup does not require Code Composer Studio (CCS) and provides a lightweight, portable workflow for embedded development.</w:t>
      </w:r>
      <w:r w:rsidR="009E1D72" w:rsidRPr="00972C1A">
        <w:rPr>
          <w:rFonts w:ascii="Times New Roman" w:eastAsia="Malgun Gothic" w:hAnsi="Times New Roman" w:cs="Times New Roman"/>
          <w:lang w:eastAsia="ko-KR"/>
        </w:rPr>
        <w:t xml:space="preserve"> </w:t>
      </w:r>
    </w:p>
    <w:p w14:paraId="5C4D6246" w14:textId="77777777" w:rsidR="008F3221" w:rsidRPr="00972C1A" w:rsidRDefault="002D5510">
      <w:pPr>
        <w:pStyle w:val="Heading2"/>
        <w:rPr>
          <w:rFonts w:ascii="Times New Roman" w:hAnsi="Times New Roman" w:cs="Times New Roman"/>
        </w:rPr>
      </w:pPr>
      <w:r w:rsidRPr="00972C1A">
        <w:rPr>
          <w:rFonts w:ascii="Times New Roman" w:hAnsi="Times New Roman" w:cs="Times New Roman"/>
        </w:rPr>
        <w:t>Step 1: Install the MSP430 Toolchain</w:t>
      </w:r>
    </w:p>
    <w:p w14:paraId="1FBFF578" w14:textId="1F1A9488" w:rsidR="008F3221" w:rsidRPr="00972C1A" w:rsidRDefault="00B65F5D">
      <w:pPr>
        <w:rPr>
          <w:rFonts w:ascii="Times New Roman" w:hAnsi="Times New Roman" w:cs="Times New Roman"/>
        </w:rPr>
      </w:pPr>
      <w:r>
        <w:rPr>
          <w:rFonts w:ascii="Times New Roman" w:eastAsia="Malgun Gothic" w:hAnsi="Times New Roman" w:cs="Times New Roman" w:hint="eastAsia"/>
          <w:lang w:eastAsia="ko-KR"/>
        </w:rPr>
        <w:t>I</w:t>
      </w:r>
      <w:r w:rsidR="002D5510" w:rsidRPr="00972C1A">
        <w:rPr>
          <w:rFonts w:ascii="Times New Roman" w:hAnsi="Times New Roman" w:cs="Times New Roman"/>
        </w:rPr>
        <w:t xml:space="preserve"> started by installing the necessary toolchain:</w:t>
      </w:r>
      <w:r w:rsidR="002D5510" w:rsidRPr="00972C1A">
        <w:rPr>
          <w:rFonts w:ascii="Times New Roman" w:hAnsi="Times New Roman" w:cs="Times New Roman"/>
        </w:rPr>
        <w:br/>
        <w:t>- MSP430-GCC Toolchain (`msp430-elf-gcc`): Used for compiling C code for MSP430.</w:t>
      </w:r>
      <w:r w:rsidR="002D5510" w:rsidRPr="00972C1A">
        <w:rPr>
          <w:rFonts w:ascii="Times New Roman" w:hAnsi="Times New Roman" w:cs="Times New Roman"/>
        </w:rPr>
        <w:br/>
        <w:t>- MSP430 Flasher Tool (`MSP430Flasher.exe`): Used to upload (flash) the compiled code to the microcontroller.</w:t>
      </w:r>
      <w:r w:rsidR="002D5510" w:rsidRPr="00972C1A">
        <w:rPr>
          <w:rFonts w:ascii="Times New Roman" w:hAnsi="Times New Roman" w:cs="Times New Roman"/>
        </w:rPr>
        <w:br/>
        <w:t>These tools are typically installed in:</w:t>
      </w:r>
      <w:r w:rsidR="002D5510" w:rsidRPr="00972C1A">
        <w:rPr>
          <w:rFonts w:ascii="Times New Roman" w:hAnsi="Times New Roman" w:cs="Times New Roman"/>
        </w:rPr>
        <w:br/>
        <w:t>- `C:/ti/msp430-gcc/` for the compiler.</w:t>
      </w:r>
      <w:r w:rsidR="002D5510" w:rsidRPr="00972C1A">
        <w:rPr>
          <w:rFonts w:ascii="Times New Roman" w:hAnsi="Times New Roman" w:cs="Times New Roman"/>
        </w:rPr>
        <w:br/>
        <w:t>- `C:/ti/MSPFlasher_1.3.20/` for the flasher tool.</w:t>
      </w:r>
      <w:r w:rsidR="002D5510" w:rsidRPr="00972C1A">
        <w:rPr>
          <w:rFonts w:ascii="Times New Roman" w:hAnsi="Times New Roman" w:cs="Times New Roman"/>
        </w:rPr>
        <w:br/>
      </w:r>
      <w:r w:rsidR="00737B29">
        <w:rPr>
          <w:rFonts w:ascii="Times New Roman" w:eastAsia="Malgun Gothic" w:hAnsi="Times New Roman" w:cs="Times New Roman" w:hint="eastAsia"/>
          <w:lang w:eastAsia="ko-KR"/>
        </w:rPr>
        <w:t>I</w:t>
      </w:r>
      <w:r w:rsidR="00737B29">
        <w:rPr>
          <w:rFonts w:ascii="Times New Roman" w:eastAsia="Malgun Gothic" w:hAnsi="Times New Roman" w:cs="Times New Roman"/>
          <w:lang w:eastAsia="ko-KR"/>
        </w:rPr>
        <w:t>’</w:t>
      </w:r>
      <w:r w:rsidR="00737B29">
        <w:rPr>
          <w:rFonts w:ascii="Times New Roman" w:eastAsia="Malgun Gothic" w:hAnsi="Times New Roman" w:cs="Times New Roman" w:hint="eastAsia"/>
          <w:lang w:eastAsia="ko-KR"/>
        </w:rPr>
        <w:t xml:space="preserve">ve </w:t>
      </w:r>
      <w:r w:rsidR="002D5510" w:rsidRPr="00972C1A">
        <w:rPr>
          <w:rFonts w:ascii="Times New Roman" w:hAnsi="Times New Roman" w:cs="Times New Roman"/>
        </w:rPr>
        <w:t>added these directories to your system PATH to ensure they can be accessed from any terminal.</w:t>
      </w:r>
    </w:p>
    <w:p w14:paraId="2238AE80" w14:textId="77777777" w:rsidR="008F3221" w:rsidRPr="00972C1A" w:rsidRDefault="002D5510">
      <w:pPr>
        <w:pStyle w:val="Heading2"/>
        <w:rPr>
          <w:rFonts w:ascii="Times New Roman" w:hAnsi="Times New Roman" w:cs="Times New Roman"/>
        </w:rPr>
      </w:pPr>
      <w:r w:rsidRPr="00972C1A">
        <w:rPr>
          <w:rFonts w:ascii="Times New Roman" w:hAnsi="Times New Roman" w:cs="Times New Roman"/>
        </w:rPr>
        <w:t>Step 2: Set Up Project Structure</w:t>
      </w:r>
    </w:p>
    <w:p w14:paraId="738B16ED" w14:textId="4DE375DC" w:rsidR="008F3221" w:rsidRPr="00972C1A" w:rsidRDefault="00E96FC4">
      <w:pPr>
        <w:rPr>
          <w:rFonts w:ascii="Times New Roman" w:eastAsia="Malgun Gothic" w:hAnsi="Times New Roman" w:cs="Times New Roman"/>
          <w:lang w:eastAsia="ko-KR"/>
        </w:rPr>
      </w:pPr>
      <w:r w:rsidRPr="00972C1A">
        <w:rPr>
          <w:rFonts w:ascii="Times New Roman" w:eastAsia="Malgun Gothic" w:hAnsi="Times New Roman" w:cs="Times New Roman"/>
          <w:lang w:eastAsia="ko-KR"/>
        </w:rPr>
        <w:t xml:space="preserve">My initial </w:t>
      </w:r>
      <w:r w:rsidR="002D5510" w:rsidRPr="00972C1A">
        <w:rPr>
          <w:rFonts w:ascii="Times New Roman" w:hAnsi="Times New Roman" w:cs="Times New Roman"/>
        </w:rPr>
        <w:t>project directory structure was organized as follows:</w:t>
      </w:r>
      <w:r w:rsidR="002D5510" w:rsidRPr="00972C1A">
        <w:rPr>
          <w:rFonts w:ascii="Times New Roman" w:hAnsi="Times New Roman" w:cs="Times New Roman"/>
        </w:rPr>
        <w:br/>
      </w:r>
      <w:r w:rsidRPr="00972C1A">
        <w:rPr>
          <w:rFonts w:ascii="Times New Roman" w:eastAsia="Malgun Gothic" w:hAnsi="Times New Roman" w:cs="Times New Roman"/>
          <w:lang w:eastAsia="ko-KR"/>
        </w:rPr>
        <w:t>My</w:t>
      </w:r>
      <w:r w:rsidR="002D5510" w:rsidRPr="00972C1A">
        <w:rPr>
          <w:rFonts w:ascii="Times New Roman" w:hAnsi="Times New Roman" w:cs="Times New Roman"/>
        </w:rPr>
        <w:t>-project/</w:t>
      </w:r>
      <w:r w:rsidR="002D5510" w:rsidRPr="00972C1A">
        <w:rPr>
          <w:rFonts w:ascii="Times New Roman" w:hAnsi="Times New Roman" w:cs="Times New Roman"/>
        </w:rPr>
        <w:br/>
        <w:t>├─</w:t>
      </w:r>
      <w:proofErr w:type="gramStart"/>
      <w:r w:rsidR="002D5510" w:rsidRPr="00972C1A">
        <w:rPr>
          <w:rFonts w:ascii="Times New Roman" w:hAnsi="Times New Roman" w:cs="Times New Roman"/>
        </w:rPr>
        <w:t>─ .vscode</w:t>
      </w:r>
      <w:proofErr w:type="gramEnd"/>
      <w:r w:rsidR="002D5510" w:rsidRPr="00972C1A">
        <w:rPr>
          <w:rFonts w:ascii="Times New Roman" w:hAnsi="Times New Roman" w:cs="Times New Roman"/>
        </w:rPr>
        <w:t>/                # VS Code configuration files (optional)</w:t>
      </w:r>
      <w:r w:rsidR="002D5510" w:rsidRPr="00972C1A">
        <w:rPr>
          <w:rFonts w:ascii="Times New Roman" w:hAnsi="Times New Roman" w:cs="Times New Roman"/>
        </w:rPr>
        <w:br/>
        <w:t>├── makefile_dir/</w:t>
      </w:r>
      <w:r w:rsidR="002D5510" w:rsidRPr="00972C1A">
        <w:rPr>
          <w:rFonts w:ascii="Times New Roman" w:hAnsi="Times New Roman" w:cs="Times New Roman"/>
        </w:rPr>
        <w:br/>
        <w:t>│   └── Makefile            # Makefile for build automation</w:t>
      </w:r>
      <w:r w:rsidR="002D5510" w:rsidRPr="00972C1A">
        <w:rPr>
          <w:rFonts w:ascii="Times New Roman" w:hAnsi="Times New Roman" w:cs="Times New Roman"/>
        </w:rPr>
        <w:br/>
        <w:t xml:space="preserve">├── </w:t>
      </w:r>
      <w:r w:rsidR="009E1D72" w:rsidRPr="00972C1A">
        <w:rPr>
          <w:rFonts w:ascii="Times New Roman" w:eastAsia="Malgun Gothic" w:hAnsi="Times New Roman" w:cs="Times New Roman"/>
          <w:lang w:eastAsia="ko-KR"/>
        </w:rPr>
        <w:t>S</w:t>
      </w:r>
      <w:r w:rsidR="002D5510" w:rsidRPr="00972C1A">
        <w:rPr>
          <w:rFonts w:ascii="Times New Roman" w:hAnsi="Times New Roman" w:cs="Times New Roman"/>
        </w:rPr>
        <w:t>rc/</w:t>
      </w:r>
      <w:r w:rsidR="002D5510" w:rsidRPr="00972C1A">
        <w:rPr>
          <w:rFonts w:ascii="Times New Roman" w:hAnsi="Times New Roman" w:cs="Times New Roman"/>
        </w:rPr>
        <w:br/>
        <w:t>│   ├── main.c              # Main source file</w:t>
      </w:r>
      <w:r w:rsidR="002D5510" w:rsidRPr="00972C1A">
        <w:rPr>
          <w:rFonts w:ascii="Times New Roman" w:hAnsi="Times New Roman" w:cs="Times New Roman"/>
        </w:rPr>
        <w:br/>
        <w:t>├── include/</w:t>
      </w:r>
      <w:r w:rsidR="002D5510" w:rsidRPr="00972C1A">
        <w:rPr>
          <w:rFonts w:ascii="Times New Roman" w:hAnsi="Times New Roman" w:cs="Times New Roman"/>
        </w:rPr>
        <w:br/>
        <w:t>├── build/                  # Directory for compiled files (output)</w:t>
      </w:r>
      <w:r w:rsidR="002D5510" w:rsidRPr="00972C1A">
        <w:rPr>
          <w:rFonts w:ascii="Times New Roman" w:hAnsi="Times New Roman" w:cs="Times New Roman"/>
        </w:rPr>
        <w:br/>
        <w:t>```</w:t>
      </w:r>
    </w:p>
    <w:p w14:paraId="39FB654E" w14:textId="77777777" w:rsidR="008F3221" w:rsidRPr="00972C1A" w:rsidRDefault="002D5510">
      <w:pPr>
        <w:pStyle w:val="Heading2"/>
        <w:rPr>
          <w:rFonts w:ascii="Times New Roman" w:hAnsi="Times New Roman" w:cs="Times New Roman"/>
        </w:rPr>
      </w:pPr>
      <w:r w:rsidRPr="00972C1A">
        <w:rPr>
          <w:rFonts w:ascii="Times New Roman" w:hAnsi="Times New Roman" w:cs="Times New Roman"/>
        </w:rPr>
        <w:t>Step 3: Create Makefile for Build Automation</w:t>
      </w:r>
    </w:p>
    <w:p w14:paraId="7C6A27B1" w14:textId="0A1FD509" w:rsidR="008F3221" w:rsidRPr="00972C1A" w:rsidRDefault="002D5510">
      <w:pPr>
        <w:rPr>
          <w:rFonts w:ascii="Times New Roman" w:hAnsi="Times New Roman" w:cs="Times New Roman"/>
        </w:rPr>
      </w:pPr>
      <w:r w:rsidRPr="00972C1A">
        <w:rPr>
          <w:rFonts w:ascii="Times New Roman" w:hAnsi="Times New Roman" w:cs="Times New Roman"/>
        </w:rPr>
        <w:t>A Makefile was created to handle the build, link, conversion, and flashing process. Key targets in the Makefile:</w:t>
      </w:r>
      <w:r w:rsidRPr="00972C1A">
        <w:rPr>
          <w:rFonts w:ascii="Times New Roman" w:hAnsi="Times New Roman" w:cs="Times New Roman"/>
        </w:rPr>
        <w:br/>
        <w:t>- `all`: Compiles and links the source files into `main.elf`.</w:t>
      </w:r>
      <w:r w:rsidRPr="00972C1A">
        <w:rPr>
          <w:rFonts w:ascii="Times New Roman" w:hAnsi="Times New Roman" w:cs="Times New Roman"/>
        </w:rPr>
        <w:br/>
        <w:t>- `main.txt`: Converts `main.elf` to TI-TXT format.</w:t>
      </w:r>
      <w:r w:rsidRPr="00972C1A">
        <w:rPr>
          <w:rFonts w:ascii="Times New Roman" w:hAnsi="Times New Roman" w:cs="Times New Roman"/>
        </w:rPr>
        <w:br/>
        <w:t>- `flash`: Uploads `main.txt` to the microcontroller using `MSP430Flasher.exe`</w:t>
      </w:r>
      <w:r w:rsidR="00691A70">
        <w:rPr>
          <w:rFonts w:ascii="Times New Roman" w:eastAsia="Malgun Gothic" w:hAnsi="Times New Roman" w:cs="Times New Roman" w:hint="eastAsia"/>
          <w:lang w:eastAsia="ko-KR"/>
        </w:rPr>
        <w:t xml:space="preserve"> with mspdebug reset</w:t>
      </w:r>
      <w:r w:rsidRPr="00972C1A">
        <w:rPr>
          <w:rFonts w:ascii="Times New Roman" w:hAnsi="Times New Roman" w:cs="Times New Roman"/>
        </w:rPr>
        <w:t>.</w:t>
      </w:r>
      <w:r w:rsidRPr="00972C1A">
        <w:rPr>
          <w:rFonts w:ascii="Times New Roman" w:hAnsi="Times New Roman" w:cs="Times New Roman"/>
        </w:rPr>
        <w:br/>
        <w:t>- `clean`: Removes all generated files.</w:t>
      </w:r>
    </w:p>
    <w:p w14:paraId="0F81A0A6" w14:textId="77777777" w:rsidR="008F3221" w:rsidRPr="00972C1A" w:rsidRDefault="002D5510">
      <w:pPr>
        <w:pStyle w:val="Heading2"/>
        <w:rPr>
          <w:rFonts w:ascii="Times New Roman" w:hAnsi="Times New Roman" w:cs="Times New Roman"/>
        </w:rPr>
      </w:pPr>
      <w:r w:rsidRPr="00972C1A">
        <w:rPr>
          <w:rFonts w:ascii="Times New Roman" w:hAnsi="Times New Roman" w:cs="Times New Roman"/>
        </w:rPr>
        <w:t>Step 4: Optional Integration with VS Code</w:t>
      </w:r>
    </w:p>
    <w:p w14:paraId="7AFCB0C8" w14:textId="77777777" w:rsidR="008F3221" w:rsidRPr="00972C1A" w:rsidRDefault="002D5510">
      <w:pPr>
        <w:rPr>
          <w:rFonts w:ascii="Times New Roman" w:hAnsi="Times New Roman" w:cs="Times New Roman"/>
        </w:rPr>
      </w:pPr>
      <w:r w:rsidRPr="00972C1A">
        <w:rPr>
          <w:rFonts w:ascii="Times New Roman" w:hAnsi="Times New Roman" w:cs="Times New Roman"/>
        </w:rPr>
        <w:t>To simplify the process in VS Code, `tasks.json` was created for integrating the Makefile commands:</w:t>
      </w:r>
      <w:r w:rsidRPr="00972C1A">
        <w:rPr>
          <w:rFonts w:ascii="Times New Roman" w:hAnsi="Times New Roman" w:cs="Times New Roman"/>
        </w:rPr>
        <w:br/>
        <w:t>- **Build Task**: Runs `make all` to compile the project.</w:t>
      </w:r>
      <w:r w:rsidRPr="00972C1A">
        <w:rPr>
          <w:rFonts w:ascii="Times New Roman" w:hAnsi="Times New Roman" w:cs="Times New Roman"/>
        </w:rPr>
        <w:br/>
      </w:r>
      <w:r w:rsidRPr="00972C1A">
        <w:rPr>
          <w:rFonts w:ascii="Times New Roman" w:hAnsi="Times New Roman" w:cs="Times New Roman"/>
        </w:rPr>
        <w:lastRenderedPageBreak/>
        <w:t>- **Clean Task**: Runs `make clean` to delete generated files.</w:t>
      </w:r>
      <w:r w:rsidRPr="00972C1A">
        <w:rPr>
          <w:rFonts w:ascii="Times New Roman" w:hAnsi="Times New Roman" w:cs="Times New Roman"/>
        </w:rPr>
        <w:br/>
        <w:t>- **Flash Task**: Runs `make flash` to upload the code to the microcontroller.</w:t>
      </w:r>
      <w:r w:rsidRPr="00972C1A">
        <w:rPr>
          <w:rFonts w:ascii="Times New Roman" w:hAnsi="Times New Roman" w:cs="Times New Roman"/>
        </w:rPr>
        <w:br/>
        <w:t>This allows you to use VS Code's interface for building and flashing.</w:t>
      </w:r>
    </w:p>
    <w:p w14:paraId="4B16D680" w14:textId="77777777" w:rsidR="008F3221" w:rsidRPr="00972C1A" w:rsidRDefault="002D5510">
      <w:pPr>
        <w:pStyle w:val="Heading2"/>
        <w:rPr>
          <w:rFonts w:ascii="Times New Roman" w:hAnsi="Times New Roman" w:cs="Times New Roman"/>
        </w:rPr>
      </w:pPr>
      <w:r w:rsidRPr="00972C1A">
        <w:rPr>
          <w:rFonts w:ascii="Times New Roman" w:hAnsi="Times New Roman" w:cs="Times New Roman"/>
        </w:rPr>
        <w:t>Step 5: Verify Microcontroller Connection</w:t>
      </w:r>
    </w:p>
    <w:p w14:paraId="462FD16E" w14:textId="43B3D0ED" w:rsidR="008F3221" w:rsidRPr="00972C1A" w:rsidRDefault="002D5510">
      <w:pPr>
        <w:rPr>
          <w:rFonts w:ascii="Times New Roman" w:hAnsi="Times New Roman" w:cs="Times New Roman"/>
        </w:rPr>
      </w:pPr>
      <w:r w:rsidRPr="00972C1A">
        <w:rPr>
          <w:rFonts w:ascii="Times New Roman" w:hAnsi="Times New Roman" w:cs="Times New Roman"/>
        </w:rPr>
        <w:t>The microcontroller connection was verified:</w:t>
      </w:r>
      <w:r w:rsidRPr="00972C1A">
        <w:rPr>
          <w:rFonts w:ascii="Times New Roman" w:hAnsi="Times New Roman" w:cs="Times New Roman"/>
        </w:rPr>
        <w:br/>
        <w:t>- Checked that the MSP430 LaunchPad was detected by the system (Device Manager).</w:t>
      </w:r>
      <w:r w:rsidRPr="00972C1A">
        <w:rPr>
          <w:rFonts w:ascii="Times New Roman" w:hAnsi="Times New Roman" w:cs="Times New Roman"/>
        </w:rPr>
        <w:br/>
        <w:t>- Identified the COM port (e.g., `COM3`), which is used for flashing.</w:t>
      </w:r>
    </w:p>
    <w:p w14:paraId="33823623" w14:textId="77777777" w:rsidR="008F3221" w:rsidRPr="00972C1A" w:rsidRDefault="002D5510">
      <w:pPr>
        <w:pStyle w:val="Heading2"/>
        <w:rPr>
          <w:rFonts w:ascii="Times New Roman" w:hAnsi="Times New Roman" w:cs="Times New Roman"/>
        </w:rPr>
      </w:pPr>
      <w:r w:rsidRPr="00972C1A">
        <w:rPr>
          <w:rFonts w:ascii="Times New Roman" w:hAnsi="Times New Roman" w:cs="Times New Roman"/>
        </w:rPr>
        <w:t>Step 6: Build and Flash Using Terminal</w:t>
      </w:r>
    </w:p>
    <w:p w14:paraId="2563BA01" w14:textId="77777777" w:rsidR="008F3221" w:rsidRPr="00972C1A" w:rsidRDefault="002D5510">
      <w:pPr>
        <w:rPr>
          <w:rFonts w:ascii="Times New Roman" w:hAnsi="Times New Roman" w:cs="Times New Roman"/>
        </w:rPr>
      </w:pPr>
      <w:r w:rsidRPr="00972C1A">
        <w:rPr>
          <w:rFonts w:ascii="Times New Roman" w:hAnsi="Times New Roman" w:cs="Times New Roman"/>
        </w:rPr>
        <w:t>With the Makefile in place, the following commands can be used directly from the terminal without any IDE:</w:t>
      </w:r>
      <w:r w:rsidRPr="00972C1A">
        <w:rPr>
          <w:rFonts w:ascii="Times New Roman" w:hAnsi="Times New Roman" w:cs="Times New Roman"/>
        </w:rPr>
        <w:br/>
        <w:t>- **Build the Project**:</w:t>
      </w:r>
      <w:r w:rsidRPr="00972C1A">
        <w:rPr>
          <w:rFonts w:ascii="Times New Roman" w:hAnsi="Times New Roman" w:cs="Times New Roman"/>
        </w:rPr>
        <w:br/>
        <w:t xml:space="preserve">  ```bash</w:t>
      </w:r>
      <w:r w:rsidRPr="00972C1A">
        <w:rPr>
          <w:rFonts w:ascii="Times New Roman" w:hAnsi="Times New Roman" w:cs="Times New Roman"/>
        </w:rPr>
        <w:br/>
        <w:t xml:space="preserve">  make -f makefile_dir/Makefile all</w:t>
      </w:r>
      <w:r w:rsidRPr="00972C1A">
        <w:rPr>
          <w:rFonts w:ascii="Times New Roman" w:hAnsi="Times New Roman" w:cs="Times New Roman"/>
        </w:rPr>
        <w:br/>
        <w:t xml:space="preserve">  ```</w:t>
      </w:r>
      <w:r w:rsidRPr="00972C1A">
        <w:rPr>
          <w:rFonts w:ascii="Times New Roman" w:hAnsi="Times New Roman" w:cs="Times New Roman"/>
        </w:rPr>
        <w:br/>
        <w:t>- **Convert to TI-TXT Format**:</w:t>
      </w:r>
      <w:r w:rsidRPr="00972C1A">
        <w:rPr>
          <w:rFonts w:ascii="Times New Roman" w:hAnsi="Times New Roman" w:cs="Times New Roman"/>
        </w:rPr>
        <w:br/>
        <w:t xml:space="preserve">  ```bash</w:t>
      </w:r>
      <w:r w:rsidRPr="00972C1A">
        <w:rPr>
          <w:rFonts w:ascii="Times New Roman" w:hAnsi="Times New Roman" w:cs="Times New Roman"/>
        </w:rPr>
        <w:br/>
        <w:t xml:space="preserve">  make -f makefile_dir/Makefile main.txt</w:t>
      </w:r>
      <w:r w:rsidRPr="00972C1A">
        <w:rPr>
          <w:rFonts w:ascii="Times New Roman" w:hAnsi="Times New Roman" w:cs="Times New Roman"/>
        </w:rPr>
        <w:br/>
        <w:t xml:space="preserve">  ```</w:t>
      </w:r>
      <w:r w:rsidRPr="00972C1A">
        <w:rPr>
          <w:rFonts w:ascii="Times New Roman" w:hAnsi="Times New Roman" w:cs="Times New Roman"/>
        </w:rPr>
        <w:br/>
        <w:t>- **Flash the Microcontroller**:</w:t>
      </w:r>
      <w:r w:rsidRPr="00972C1A">
        <w:rPr>
          <w:rFonts w:ascii="Times New Roman" w:hAnsi="Times New Roman" w:cs="Times New Roman"/>
        </w:rPr>
        <w:br/>
        <w:t xml:space="preserve">  ```bash</w:t>
      </w:r>
      <w:r w:rsidRPr="00972C1A">
        <w:rPr>
          <w:rFonts w:ascii="Times New Roman" w:hAnsi="Times New Roman" w:cs="Times New Roman"/>
        </w:rPr>
        <w:br/>
        <w:t xml:space="preserve">  make -f makefile_dir/Makefile flash</w:t>
      </w:r>
      <w:r w:rsidRPr="00972C1A">
        <w:rPr>
          <w:rFonts w:ascii="Times New Roman" w:hAnsi="Times New Roman" w:cs="Times New Roman"/>
        </w:rPr>
        <w:br/>
        <w:t xml:space="preserve">  ```</w:t>
      </w:r>
      <w:r w:rsidRPr="00972C1A">
        <w:rPr>
          <w:rFonts w:ascii="Times New Roman" w:hAnsi="Times New Roman" w:cs="Times New Roman"/>
        </w:rPr>
        <w:br/>
        <w:t>- **Clean the Project**:</w:t>
      </w:r>
      <w:r w:rsidRPr="00972C1A">
        <w:rPr>
          <w:rFonts w:ascii="Times New Roman" w:hAnsi="Times New Roman" w:cs="Times New Roman"/>
        </w:rPr>
        <w:br/>
        <w:t xml:space="preserve">  ```bash</w:t>
      </w:r>
      <w:r w:rsidRPr="00972C1A">
        <w:rPr>
          <w:rFonts w:ascii="Times New Roman" w:hAnsi="Times New Roman" w:cs="Times New Roman"/>
        </w:rPr>
        <w:br/>
        <w:t xml:space="preserve">  make -f makefile_dir/Makefile clean</w:t>
      </w:r>
      <w:r w:rsidRPr="00972C1A">
        <w:rPr>
          <w:rFonts w:ascii="Times New Roman" w:hAnsi="Times New Roman" w:cs="Times New Roman"/>
        </w:rPr>
        <w:br/>
        <w:t xml:space="preserve">  ```</w:t>
      </w:r>
    </w:p>
    <w:p w14:paraId="7DE3714E" w14:textId="77777777" w:rsidR="008F3221" w:rsidRPr="00972C1A" w:rsidRDefault="002D5510">
      <w:pPr>
        <w:pStyle w:val="Heading2"/>
        <w:rPr>
          <w:rFonts w:ascii="Times New Roman" w:hAnsi="Times New Roman" w:cs="Times New Roman"/>
        </w:rPr>
      </w:pPr>
      <w:r w:rsidRPr="00972C1A">
        <w:rPr>
          <w:rFonts w:ascii="Times New Roman" w:hAnsi="Times New Roman" w:cs="Times New Roman"/>
        </w:rPr>
        <w:t>Step 7: Test and Debug</w:t>
      </w:r>
    </w:p>
    <w:p w14:paraId="197EBF57" w14:textId="77777777" w:rsidR="008F3221" w:rsidRPr="00972C1A" w:rsidRDefault="002D5510">
      <w:pPr>
        <w:rPr>
          <w:rFonts w:ascii="Times New Roman" w:hAnsi="Times New Roman" w:cs="Times New Roman"/>
        </w:rPr>
      </w:pPr>
      <w:r w:rsidRPr="00972C1A">
        <w:rPr>
          <w:rFonts w:ascii="Times New Roman" w:hAnsi="Times New Roman" w:cs="Times New Roman"/>
        </w:rPr>
        <w:t>A simple LED blink program was written and tested. If the LED did not blink initially, the program was manually started using `mspdebug`:</w:t>
      </w:r>
      <w:r w:rsidRPr="00972C1A">
        <w:rPr>
          <w:rFonts w:ascii="Times New Roman" w:hAnsi="Times New Roman" w:cs="Times New Roman"/>
        </w:rPr>
        <w:br/>
        <w:t>```bash</w:t>
      </w:r>
      <w:r w:rsidRPr="00972C1A">
        <w:rPr>
          <w:rFonts w:ascii="Times New Roman" w:hAnsi="Times New Roman" w:cs="Times New Roman"/>
        </w:rPr>
        <w:br/>
        <w:t>mspdebug ezfet</w:t>
      </w:r>
      <w:r w:rsidRPr="00972C1A">
        <w:rPr>
          <w:rFonts w:ascii="Times New Roman" w:hAnsi="Times New Roman" w:cs="Times New Roman"/>
        </w:rPr>
        <w:br/>
        <w:t>&gt; run</w:t>
      </w:r>
      <w:r w:rsidRPr="00972C1A">
        <w:rPr>
          <w:rFonts w:ascii="Times New Roman" w:hAnsi="Times New Roman" w:cs="Times New Roman"/>
        </w:rPr>
        <w:br/>
        <w:t>```</w:t>
      </w:r>
      <w:r w:rsidRPr="00972C1A">
        <w:rPr>
          <w:rFonts w:ascii="Times New Roman" w:hAnsi="Times New Roman" w:cs="Times New Roman"/>
        </w:rPr>
        <w:br/>
        <w:t>This confirmed that the code was uploaded and running on the microcontroller.</w:t>
      </w:r>
    </w:p>
    <w:p w14:paraId="2E7F25C7" w14:textId="77777777" w:rsidR="008F3221" w:rsidRPr="00972C1A" w:rsidRDefault="002D5510">
      <w:pPr>
        <w:pStyle w:val="Heading2"/>
        <w:rPr>
          <w:rFonts w:ascii="Times New Roman" w:hAnsi="Times New Roman" w:cs="Times New Roman"/>
        </w:rPr>
      </w:pPr>
      <w:r w:rsidRPr="00972C1A">
        <w:rPr>
          <w:rFonts w:ascii="Times New Roman" w:hAnsi="Times New Roman" w:cs="Times New Roman"/>
        </w:rPr>
        <w:t>Conclusion</w:t>
      </w:r>
    </w:p>
    <w:p w14:paraId="5ED90D78" w14:textId="04D5514E" w:rsidR="008F3221" w:rsidRPr="00972C1A" w:rsidRDefault="002D5510">
      <w:pPr>
        <w:rPr>
          <w:rFonts w:ascii="Times New Roman" w:eastAsia="Malgun Gothic" w:hAnsi="Times New Roman" w:cs="Times New Roman"/>
          <w:lang w:eastAsia="ko-KR"/>
        </w:rPr>
      </w:pPr>
      <w:r w:rsidRPr="00972C1A">
        <w:rPr>
          <w:rFonts w:ascii="Times New Roman" w:hAnsi="Times New Roman" w:cs="Times New Roman"/>
        </w:rPr>
        <w:t xml:space="preserve">This setup allows you to write, compile, and flash code for the MSP430 microcontroller directly from the terminal, without relying on Code Composer Studio (CCS). It is </w:t>
      </w:r>
      <w:proofErr w:type="gramStart"/>
      <w:r w:rsidRPr="00972C1A">
        <w:rPr>
          <w:rFonts w:ascii="Times New Roman" w:hAnsi="Times New Roman" w:cs="Times New Roman"/>
        </w:rPr>
        <w:t>efficient,</w:t>
      </w:r>
      <w:proofErr w:type="gramEnd"/>
      <w:r w:rsidRPr="00972C1A">
        <w:rPr>
          <w:rFonts w:ascii="Times New Roman" w:hAnsi="Times New Roman" w:cs="Times New Roman"/>
        </w:rPr>
        <w:t xml:space="preserve"> and portable. The integration with VS Code is optional, providing a more user-friendly interface if desired.</w:t>
      </w:r>
      <w:r w:rsidRPr="00972C1A">
        <w:rPr>
          <w:rFonts w:ascii="Times New Roman" w:eastAsia="Malgun Gothic" w:hAnsi="Times New Roman" w:cs="Times New Roman"/>
          <w:lang w:eastAsia="ko-KR"/>
        </w:rPr>
        <w:t xml:space="preserve"> This can also create more flexibility and modifications for any interface</w:t>
      </w:r>
    </w:p>
    <w:sectPr w:rsidR="008F3221" w:rsidRPr="00972C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5058593">
    <w:abstractNumId w:val="8"/>
  </w:num>
  <w:num w:numId="2" w16cid:durableId="1471629482">
    <w:abstractNumId w:val="6"/>
  </w:num>
  <w:num w:numId="3" w16cid:durableId="1419327582">
    <w:abstractNumId w:val="5"/>
  </w:num>
  <w:num w:numId="4" w16cid:durableId="364871260">
    <w:abstractNumId w:val="4"/>
  </w:num>
  <w:num w:numId="5" w16cid:durableId="1512142167">
    <w:abstractNumId w:val="7"/>
  </w:num>
  <w:num w:numId="6" w16cid:durableId="139159227">
    <w:abstractNumId w:val="3"/>
  </w:num>
  <w:num w:numId="7" w16cid:durableId="2134444281">
    <w:abstractNumId w:val="2"/>
  </w:num>
  <w:num w:numId="8" w16cid:durableId="2096902343">
    <w:abstractNumId w:val="1"/>
  </w:num>
  <w:num w:numId="9" w16cid:durableId="149160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7532"/>
    <w:rsid w:val="0029639D"/>
    <w:rsid w:val="002D5510"/>
    <w:rsid w:val="002F47B1"/>
    <w:rsid w:val="003170D4"/>
    <w:rsid w:val="00326F90"/>
    <w:rsid w:val="005574A7"/>
    <w:rsid w:val="00691A70"/>
    <w:rsid w:val="00737B29"/>
    <w:rsid w:val="008F3221"/>
    <w:rsid w:val="00972C1A"/>
    <w:rsid w:val="00985E0F"/>
    <w:rsid w:val="009E1D72"/>
    <w:rsid w:val="00AA1D8D"/>
    <w:rsid w:val="00B47730"/>
    <w:rsid w:val="00B65F5D"/>
    <w:rsid w:val="00CB0664"/>
    <w:rsid w:val="00E677AF"/>
    <w:rsid w:val="00E96F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B00D6F7-1AAA-4A07-81AC-CF718111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Taewoo Kim</cp:lastModifiedBy>
  <cp:revision>14</cp:revision>
  <dcterms:created xsi:type="dcterms:W3CDTF">2013-12-23T23:15:00Z</dcterms:created>
  <dcterms:modified xsi:type="dcterms:W3CDTF">2024-11-18T06:57:00Z</dcterms:modified>
  <cp:category/>
</cp:coreProperties>
</file>